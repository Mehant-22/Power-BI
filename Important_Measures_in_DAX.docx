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EF" w:rsidRDefault="00AB27B8" w:rsidP="00AB27B8">
      <w:pPr>
        <w:pStyle w:val="Title"/>
        <w:jc w:val="center"/>
      </w:pPr>
      <w:r>
        <w:t>Important Measures</w:t>
      </w:r>
    </w:p>
    <w:p w:rsidR="000E0BEF" w:rsidRDefault="00AB27B8">
      <w:pPr>
        <w:pStyle w:val="Heading2"/>
      </w:pPr>
      <w:r>
        <w:t>Current Year (CY)</w:t>
      </w:r>
    </w:p>
    <w:p w:rsidR="000E0BEF" w:rsidRDefault="00AB27B8">
      <w:r>
        <w:br/>
        <w:t xml:space="preserve">CY = </w:t>
      </w:r>
      <w:r>
        <w:br/>
        <w:t>CALCULATE(</w:t>
      </w:r>
      <w:r>
        <w:br/>
        <w:t xml:space="preserve">    SUM('table'[column]),</w:t>
      </w:r>
      <w:r>
        <w:br/>
        <w:t xml:space="preserve">    FILTER(</w:t>
      </w:r>
      <w:r>
        <w:br/>
        <w:t xml:space="preserve">        ALL('Calendar Master'),</w:t>
      </w:r>
      <w:r>
        <w:br/>
        <w:t xml:space="preserve">        'Calendar Master'[Year] = MAX('Calendar Master'[Year])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0E0BEF" w:rsidRDefault="00AB27B8">
      <w:pPr>
        <w:pStyle w:val="Heading2"/>
      </w:pPr>
      <w:r>
        <w:t>Current Year Till Date (CY Till Date)</w:t>
      </w:r>
    </w:p>
    <w:p w:rsidR="00AF0A91" w:rsidRDefault="00AB27B8">
      <w:r>
        <w:br/>
        <w:t xml:space="preserve">CY Till Date = </w:t>
      </w:r>
      <w:r>
        <w:br/>
        <w:t xml:space="preserve">VAR mindate = </w:t>
      </w:r>
      <w:r>
        <w:br/>
        <w:t xml:space="preserve">    </w:t>
      </w:r>
      <w:proofErr w:type="gramStart"/>
      <w:r>
        <w:t>DATE(</w:t>
      </w:r>
      <w:proofErr w:type="gramEnd"/>
      <w:r>
        <w:br/>
        <w:t xml:space="preserve">        YEAR(MIN('Calendar Master'[Date])),</w:t>
      </w:r>
      <w:r>
        <w:br/>
        <w:t xml:space="preserve">        MONTH(MIN('Calendar Master'[Date])),</w:t>
      </w:r>
      <w:r>
        <w:br/>
        <w:t xml:space="preserve">        1</w:t>
      </w:r>
      <w:r>
        <w:br/>
        <w:t xml:space="preserve">    )</w:t>
      </w:r>
    </w:p>
    <w:p w:rsidR="00AF0A91" w:rsidRDefault="00AB27B8">
      <w:r>
        <w:br/>
        <w:t xml:space="preserve">VAR maxdate = </w:t>
      </w:r>
      <w:r>
        <w:br/>
        <w:t xml:space="preserve">    </w:t>
      </w:r>
      <w:proofErr w:type="gramStart"/>
      <w:r>
        <w:t>DATE(</w:t>
      </w:r>
      <w:proofErr w:type="gramEnd"/>
      <w:r>
        <w:br/>
        <w:t xml:space="preserve">        YEAR(MAX('Calendar Master'[Date])),</w:t>
      </w:r>
      <w:r>
        <w:br/>
        <w:t xml:space="preserve">        MONTH(MAX('Calendar Master'[Date])),</w:t>
      </w:r>
      <w:r>
        <w:br/>
        <w:t xml:space="preserve">        DAY(MAX('Calendar Master'[Date]))</w:t>
      </w:r>
      <w:r>
        <w:br/>
        <w:t xml:space="preserve">    )</w:t>
      </w:r>
    </w:p>
    <w:p w:rsidR="000E0BEF" w:rsidRDefault="00AB27B8">
      <w:r>
        <w:br/>
        <w:t>RETURN</w:t>
      </w:r>
      <w:r>
        <w:br/>
      </w:r>
      <w:proofErr w:type="gramStart"/>
      <w:r>
        <w:t>CALCULATE(</w:t>
      </w:r>
      <w:proofErr w:type="gramEnd"/>
      <w:r>
        <w:br/>
        <w:t xml:space="preserve">    SUM('table'[column]),</w:t>
      </w:r>
      <w:r>
        <w:br/>
        <w:t xml:space="preserve">    'Calendar Master'[Date] &gt;= mindate &amp;&amp;</w:t>
      </w:r>
      <w:r>
        <w:br/>
        <w:t xml:space="preserve">    'Calendar Master'[Date] &lt;= maxdate</w:t>
      </w:r>
      <w:r>
        <w:br/>
        <w:t>)</w:t>
      </w:r>
      <w:r>
        <w:br/>
        <w:t xml:space="preserve">    </w:t>
      </w:r>
    </w:p>
    <w:p w:rsidR="00AF0A91" w:rsidRDefault="00AF0A91">
      <w:pPr>
        <w:pStyle w:val="Heading2"/>
      </w:pPr>
    </w:p>
    <w:p w:rsidR="00AF0A91" w:rsidRDefault="00AF0A91">
      <w:pPr>
        <w:pStyle w:val="Heading2"/>
      </w:pPr>
    </w:p>
    <w:p w:rsidR="000E0BEF" w:rsidRDefault="00AB27B8">
      <w:pPr>
        <w:pStyle w:val="Heading2"/>
      </w:pPr>
      <w:r>
        <w:t>Previous Year (PY)</w:t>
      </w:r>
    </w:p>
    <w:p w:rsidR="000E0BEF" w:rsidRDefault="00AB27B8">
      <w:r>
        <w:br/>
        <w:t xml:space="preserve">PY = </w:t>
      </w:r>
      <w:r>
        <w:br/>
        <w:t>CALCULATE(</w:t>
      </w:r>
      <w:r>
        <w:br/>
        <w:t xml:space="preserve">    SUM('table'[column]),</w:t>
      </w:r>
      <w:r>
        <w:br/>
        <w:t xml:space="preserve">    FILTER(</w:t>
      </w:r>
      <w:r>
        <w:br/>
        <w:t xml:space="preserve">        ALL('Calendar Master'),</w:t>
      </w:r>
      <w:r>
        <w:br/>
        <w:t xml:space="preserve">        'Calendar Master'[Year] = MAX('Calendar Master'[Year]) - 1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0E0BEF" w:rsidRDefault="00AB27B8">
      <w:pPr>
        <w:pStyle w:val="Heading2"/>
      </w:pPr>
      <w:r>
        <w:t>Previous Year Till Date (PY Till Date)</w:t>
      </w:r>
    </w:p>
    <w:p w:rsidR="000E0BEF" w:rsidRDefault="00AB27B8">
      <w:r>
        <w:br/>
        <w:t xml:space="preserve">PY Till Date = </w:t>
      </w:r>
      <w:r>
        <w:br/>
        <w:t>VAR maxDateCurrentYear = MAX('Calendar Master'[Date])</w:t>
      </w:r>
      <w:r>
        <w:br/>
        <w:t>VAR minDateCurrentYear = MIN('Calendar Master'[Date])</w:t>
      </w:r>
      <w:r>
        <w:br/>
      </w:r>
      <w:r>
        <w:br/>
        <w:t>-- Adjust max date for leap year (handle Feb 29)</w:t>
      </w:r>
      <w:r>
        <w:br/>
        <w:t>VAR maxDatePreviousYear =</w:t>
      </w:r>
      <w:r>
        <w:br/>
        <w:t xml:space="preserve">    IF(</w:t>
      </w:r>
      <w:r>
        <w:br/>
        <w:t xml:space="preserve">        MONTH(maxDateCurrentYear) = 2 &amp;&amp; DAY(maxDateCurrentYear) = 29,</w:t>
      </w:r>
      <w:r>
        <w:br/>
        <w:t xml:space="preserve">        IF(</w:t>
      </w:r>
      <w:r>
        <w:br/>
        <w:t xml:space="preserve">            MOD(YEAR(maxDateCurrentYear) - 1, 4) = 0 &amp;&amp; </w:t>
      </w:r>
      <w:r>
        <w:br/>
        <w:t xml:space="preserve">            (MOD(YEAR(maxDateCurrentYear) - 1, 100) &lt;&gt; 0 || MOD(YEAR(maxDateCurrentYear) - 1, 400) = 0),</w:t>
      </w:r>
      <w:r>
        <w:br/>
        <w:t xml:space="preserve">            DATE(YEAR(maxDateCurrentYear) - 1, 2, 29),</w:t>
      </w:r>
      <w:r>
        <w:br/>
        <w:t xml:space="preserve">            DATE(YEAR(maxDateCurrentYear) - 1, 2, 28)</w:t>
      </w:r>
      <w:r>
        <w:br/>
        <w:t xml:space="preserve">        ),</w:t>
      </w:r>
      <w:r>
        <w:br/>
        <w:t xml:space="preserve">        DATE(YEAR(maxDateCurrentYear) - 1, MONTH(maxDateCurrentYear), DAY(maxDateCurrentYear))</w:t>
      </w:r>
      <w:r>
        <w:br/>
        <w:t xml:space="preserve">    )</w:t>
      </w:r>
      <w:r>
        <w:br/>
      </w:r>
      <w:r>
        <w:br/>
        <w:t>-- Adjust min date for leap year (handle Feb 29)</w:t>
      </w:r>
      <w:r>
        <w:br/>
        <w:t>VAR minDatePreviousYear =</w:t>
      </w:r>
      <w:r>
        <w:br/>
        <w:t xml:space="preserve">    IF(</w:t>
      </w:r>
      <w:r>
        <w:br/>
        <w:t xml:space="preserve">        MONTH(minDateCurrentYear) = 2 &amp;&amp; DAY(minDateCurrentYear) = 29,</w:t>
      </w:r>
      <w:r>
        <w:br/>
        <w:t xml:space="preserve">        IF(</w:t>
      </w:r>
      <w:r>
        <w:br/>
        <w:t xml:space="preserve">            MOD(YEAR(minDateCurrentYear) - 1, 4) = 0 &amp;&amp; </w:t>
      </w:r>
      <w:r>
        <w:br/>
      </w:r>
      <w:r>
        <w:lastRenderedPageBreak/>
        <w:t xml:space="preserve">            (MOD(YEAR(minDateCurrentYear) - 1, 100) &lt;&gt; 0 || MOD(YEAR(minDateCurrentYear) - 1, 400) = 0),</w:t>
      </w:r>
      <w:r>
        <w:br/>
        <w:t xml:space="preserve">            DATE(YEAR(minDateCurrentYear) - 1, 2, 29),</w:t>
      </w:r>
      <w:r>
        <w:br/>
        <w:t xml:space="preserve">            DATE(YEAR(minDateCurrentYear) - 1, 2, 28)</w:t>
      </w:r>
      <w:r>
        <w:br/>
        <w:t xml:space="preserve">        ),</w:t>
      </w:r>
      <w:r>
        <w:br/>
        <w:t xml:space="preserve">        DATE(YEAR(minDateCurrentYear) - 1, MONTH(minDateCurrentYear), DAY(minDateCurrentYear))</w:t>
      </w:r>
      <w:r>
        <w:br/>
        <w:t xml:space="preserve">    )</w:t>
      </w:r>
      <w:r>
        <w:br/>
      </w:r>
      <w:r>
        <w:br/>
        <w:t>-- Calculate the result and exclude zero values</w:t>
      </w:r>
      <w:r>
        <w:br/>
        <w:t>RETURN</w:t>
      </w:r>
      <w:r>
        <w:br/>
        <w:t xml:space="preserve">    VAR Result = </w:t>
      </w:r>
      <w:r>
        <w:br/>
        <w:t xml:space="preserve">        CALCULATE(</w:t>
      </w:r>
      <w:r>
        <w:br/>
        <w:t xml:space="preserve">            SUM('table'[column]),</w:t>
      </w:r>
      <w:r>
        <w:br/>
        <w:t xml:space="preserve">            FILTER(</w:t>
      </w:r>
      <w:r>
        <w:br/>
        <w:t xml:space="preserve">                ALL('Calendar Master'),</w:t>
      </w:r>
      <w:r>
        <w:br/>
        <w:t xml:space="preserve">                'Calendar Master'[Date] &gt;= minDatePreviousYear &amp;&amp;</w:t>
      </w:r>
      <w:r>
        <w:br/>
        <w:t xml:space="preserve">                'Calendar Master'[Date] &lt;= maxDatePreviousYear</w:t>
      </w:r>
      <w:r>
        <w:br/>
        <w:t xml:space="preserve">            )</w:t>
      </w:r>
      <w:r>
        <w:br/>
        <w:t xml:space="preserve">        )</w:t>
      </w:r>
      <w:r>
        <w:br/>
        <w:t xml:space="preserve">    RETURN</w:t>
      </w:r>
      <w:r>
        <w:br/>
        <w:t xml:space="preserve">        Result</w:t>
      </w:r>
      <w:r>
        <w:br/>
        <w:t xml:space="preserve">    </w:t>
      </w:r>
    </w:p>
    <w:p w:rsidR="000E0BEF" w:rsidRDefault="00AB27B8">
      <w:pPr>
        <w:pStyle w:val="Heading2"/>
      </w:pPr>
      <w:r>
        <w:t>Current Month (CM)</w:t>
      </w:r>
    </w:p>
    <w:p w:rsidR="000E0BEF" w:rsidRDefault="00AB27B8">
      <w:r>
        <w:br/>
        <w:t xml:space="preserve">CM = </w:t>
      </w:r>
      <w:r>
        <w:br/>
        <w:t>CALCULATE(</w:t>
      </w:r>
      <w:r>
        <w:br/>
        <w:t xml:space="preserve">    SUM('table'[column]),</w:t>
      </w:r>
      <w:r>
        <w:br/>
        <w:t xml:space="preserve">    KEEPFILTERS(</w:t>
      </w:r>
      <w:r>
        <w:br/>
        <w:t xml:space="preserve">        'Calendar Master'[Fiscal Year] = MAX('Calendar Master'[Fiscal Year]) &amp;&amp;</w:t>
      </w:r>
      <w:r>
        <w:br/>
        <w:t xml:space="preserve">        'Calendar Master'[FY Month] = MAX('Calendar Master'[FY Month]) &amp;&amp;</w:t>
      </w:r>
      <w:r>
        <w:br/>
        <w:t xml:space="preserve">        'Calendar Master'[Date] &lt;= MAX('Calendar Master'[Date])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0E0BEF" w:rsidRDefault="00AB27B8">
      <w:pPr>
        <w:pStyle w:val="Heading2"/>
      </w:pPr>
      <w:r>
        <w:t>Current Year Last Month (CYLM)</w:t>
      </w:r>
    </w:p>
    <w:p w:rsidR="000E0BEF" w:rsidRDefault="00AB27B8">
      <w:r>
        <w:br/>
        <w:t xml:space="preserve">CYLM = </w:t>
      </w:r>
      <w:r>
        <w:br/>
        <w:t>CALCULATE(</w:t>
      </w:r>
      <w:r>
        <w:br/>
        <w:t xml:space="preserve">    SUM('table'[column]),</w:t>
      </w:r>
      <w:r>
        <w:br/>
        <w:t xml:space="preserve">    FILTER(</w:t>
      </w:r>
      <w:r>
        <w:br/>
        <w:t xml:space="preserve">        ALL('Calendar Master'),</w:t>
      </w:r>
      <w:r>
        <w:br/>
      </w:r>
      <w:r>
        <w:lastRenderedPageBreak/>
        <w:t xml:space="preserve">        'Calendar Master'[Fiscal Year] = MAX('Calendar Master'[Fiscal Year]) &amp;&amp;</w:t>
      </w:r>
      <w:r>
        <w:br/>
        <w:t xml:space="preserve">        'Calendar Master'[FY Month] = MAX('Calendar Master'[FY Month]) - 1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0E0BEF" w:rsidRDefault="00AB27B8">
      <w:pPr>
        <w:pStyle w:val="Heading2"/>
      </w:pPr>
      <w:r>
        <w:t>Previous Month Sales (PM Sales)</w:t>
      </w:r>
    </w:p>
    <w:p w:rsidR="000E0BEF" w:rsidRDefault="00AB27B8">
      <w:r>
        <w:br/>
        <w:t xml:space="preserve">PM Sales = </w:t>
      </w:r>
      <w:r>
        <w:br/>
      </w:r>
      <w:proofErr w:type="gramStart"/>
      <w:r>
        <w:t>CALCULATE(</w:t>
      </w:r>
      <w:proofErr w:type="gramEnd"/>
      <w:r>
        <w:br/>
        <w:t xml:space="preserve">    SUM('table'[column]),</w:t>
      </w:r>
      <w:r>
        <w:br/>
        <w:t xml:space="preserve">    FILTER(</w:t>
      </w:r>
      <w:r>
        <w:br/>
        <w:t xml:space="preserve">        ALL('Calendar Master'),</w:t>
      </w:r>
      <w:r>
        <w:br/>
        <w:t xml:space="preserve">        'Calendar Master'[Month Index] = MAX('Calendar Master'[Month Index]) - 1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Current Week Sales</w:t>
      </w:r>
    </w:p>
    <w:p w:rsidR="00BA356B" w:rsidRDefault="00BA356B" w:rsidP="00BA356B">
      <w:r>
        <w:br/>
      </w:r>
      <w:proofErr w:type="spellStart"/>
      <w:r>
        <w:t>var</w:t>
      </w:r>
      <w:proofErr w:type="spellEnd"/>
      <w:r>
        <w:t xml:space="preserve"> cy = MAX('Calendar Master'[Year])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MAX('Calendar Master'[</w:t>
      </w:r>
      <w:proofErr w:type="spellStart"/>
      <w:r>
        <w:t>WeekNO</w:t>
      </w:r>
      <w:proofErr w:type="spellEnd"/>
      <w:r>
        <w:t>])</w:t>
      </w:r>
      <w:r>
        <w:br/>
      </w:r>
      <w:proofErr w:type="spellStart"/>
      <w:r>
        <w:t>var</w:t>
      </w:r>
      <w:proofErr w:type="spellEnd"/>
      <w:r>
        <w:t xml:space="preserve"> cd = MAX('Calendar Master'[Date])</w:t>
      </w:r>
      <w:r>
        <w:br/>
        <w:t>return</w:t>
      </w:r>
      <w:r>
        <w:br/>
        <w:t>CALCULATE(SUM('order'[Sales]),</w:t>
      </w:r>
      <w:r>
        <w:br/>
        <w:t xml:space="preserve">    FILTER(ALL('Calendar Master'),</w:t>
      </w:r>
      <w:r>
        <w:br/>
        <w:t xml:space="preserve">        'Calendar Master'[Year] = cy &amp;&amp;</w:t>
      </w:r>
      <w:r>
        <w:br/>
        <w:t xml:space="preserve">        'Calendar Master'[</w:t>
      </w:r>
      <w:proofErr w:type="spellStart"/>
      <w:r>
        <w:t>WeekNO</w:t>
      </w:r>
      <w:proofErr w:type="spellEnd"/>
      <w:r>
        <w:t xml:space="preserve">] = </w:t>
      </w:r>
      <w:proofErr w:type="spellStart"/>
      <w:r>
        <w:t>cw</w:t>
      </w:r>
      <w:proofErr w:type="spellEnd"/>
      <w:r>
        <w:t xml:space="preserve"> &amp;&amp;</w:t>
      </w:r>
      <w:r>
        <w:br/>
        <w:t xml:space="preserve">        'Calendar Master'[Date] &lt;= cd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CY Previous Week Sales</w:t>
      </w:r>
    </w:p>
    <w:p w:rsidR="00BA356B" w:rsidRDefault="00BA356B" w:rsidP="00BA356B">
      <w:r>
        <w:br/>
      </w:r>
      <w:proofErr w:type="spellStart"/>
      <w:r>
        <w:t>var</w:t>
      </w:r>
      <w:proofErr w:type="spellEnd"/>
      <w:r>
        <w:t xml:space="preserve"> cy = MAX('Calendar Master'[Year])</w:t>
      </w:r>
      <w:r>
        <w:br/>
      </w:r>
      <w:proofErr w:type="spellStart"/>
      <w:r>
        <w:t>var</w:t>
      </w:r>
      <w:proofErr w:type="spellEnd"/>
      <w:r>
        <w:t xml:space="preserve"> pw = MAX('Calendar Master'[</w:t>
      </w:r>
      <w:proofErr w:type="spellStart"/>
      <w:r>
        <w:t>WeekNO</w:t>
      </w:r>
      <w:proofErr w:type="spellEnd"/>
      <w:r>
        <w:t>]) - 1</w:t>
      </w:r>
      <w:r>
        <w:br/>
      </w:r>
      <w:proofErr w:type="spellStart"/>
      <w:r>
        <w:t>var</w:t>
      </w:r>
      <w:proofErr w:type="spellEnd"/>
      <w:r>
        <w:t xml:space="preserve"> cd = MAX('Calendar Master'[Date])</w:t>
      </w:r>
      <w:r>
        <w:br/>
        <w:t>return</w:t>
      </w:r>
      <w:r>
        <w:br/>
        <w:t>CALCULATE(SUM('order'[Sales]),</w:t>
      </w:r>
      <w:r>
        <w:br/>
        <w:t xml:space="preserve">    FILTER(ALL('Calendar Master'),</w:t>
      </w:r>
      <w:r>
        <w:br/>
        <w:t xml:space="preserve">        'Calendar Master'[Year] = cy &amp;&amp;</w:t>
      </w:r>
      <w:r>
        <w:br/>
        <w:t xml:space="preserve">        'Calendar Master'[</w:t>
      </w:r>
      <w:proofErr w:type="spellStart"/>
      <w:r>
        <w:t>WeekNO</w:t>
      </w:r>
      <w:proofErr w:type="spellEnd"/>
      <w:r>
        <w:t>] = pw &amp;&amp;</w:t>
      </w:r>
      <w:r>
        <w:br/>
        <w:t xml:space="preserve">        'Calendar Master'[Date] &lt;= cd</w:t>
      </w:r>
      <w:r>
        <w:br/>
      </w:r>
      <w:r>
        <w:lastRenderedPageBreak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PY Current Week Sales</w:t>
      </w:r>
    </w:p>
    <w:p w:rsidR="00BA356B" w:rsidRDefault="00BA356B" w:rsidP="00BA356B"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= MAX('Calendar Master'[Year]) - 1</w:t>
      </w:r>
      <w:r>
        <w:br/>
      </w:r>
      <w:proofErr w:type="spellStart"/>
      <w:r>
        <w:t>var</w:t>
      </w:r>
      <w:proofErr w:type="spellEnd"/>
      <w:r>
        <w:t xml:space="preserve"> cd = DAY(MAX('Calendar Master'[Date]))</w:t>
      </w:r>
      <w:r>
        <w:br/>
      </w:r>
      <w:proofErr w:type="spellStart"/>
      <w:r>
        <w:t>var</w:t>
      </w:r>
      <w:proofErr w:type="spellEnd"/>
      <w:r>
        <w:t xml:space="preserve"> cm = MAX('Calendar Master'[Month])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MAX('Calendar Master'[</w:t>
      </w:r>
      <w:proofErr w:type="spellStart"/>
      <w:r>
        <w:t>WeekNO</w:t>
      </w:r>
      <w:proofErr w:type="spellEnd"/>
      <w:r>
        <w:t>])</w:t>
      </w:r>
      <w:r>
        <w:br/>
        <w:t xml:space="preserve">VAR </w:t>
      </w:r>
      <w:proofErr w:type="spellStart"/>
      <w:r>
        <w:t>pysamedate</w:t>
      </w:r>
      <w:proofErr w:type="spellEnd"/>
      <w:r>
        <w:t xml:space="preserve"> = DATE(</w:t>
      </w:r>
      <w:proofErr w:type="spellStart"/>
      <w:r>
        <w:t>py</w:t>
      </w:r>
      <w:proofErr w:type="spellEnd"/>
      <w:r>
        <w:t>, cm, cd)</w:t>
      </w:r>
      <w:r>
        <w:br/>
        <w:t>return</w:t>
      </w:r>
      <w:r>
        <w:br/>
        <w:t>CALCULATE(SUM('order'[Sales]),</w:t>
      </w:r>
      <w:r>
        <w:br/>
        <w:t xml:space="preserve">    FILTER(ALL('Calendar Master'),</w:t>
      </w:r>
      <w:r>
        <w:br/>
        <w:t xml:space="preserve">        'Calendar Master'[Year] = </w:t>
      </w:r>
      <w:proofErr w:type="spellStart"/>
      <w:r>
        <w:t>py</w:t>
      </w:r>
      <w:proofErr w:type="spellEnd"/>
      <w:r>
        <w:t xml:space="preserve"> &amp;&amp;</w:t>
      </w:r>
      <w:r>
        <w:br/>
        <w:t xml:space="preserve">        'Calendar Master'[</w:t>
      </w:r>
      <w:proofErr w:type="spellStart"/>
      <w:r>
        <w:t>WeekNO</w:t>
      </w:r>
      <w:proofErr w:type="spellEnd"/>
      <w:r>
        <w:t xml:space="preserve">] = </w:t>
      </w:r>
      <w:proofErr w:type="spellStart"/>
      <w:r>
        <w:t>cw</w:t>
      </w:r>
      <w:proofErr w:type="spellEnd"/>
      <w:r>
        <w:t xml:space="preserve"> &amp;&amp;</w:t>
      </w:r>
      <w:r>
        <w:br/>
        <w:t xml:space="preserve">        'Calendar Master'[Date] &lt;= </w:t>
      </w:r>
      <w:proofErr w:type="spellStart"/>
      <w:r>
        <w:t>pysamedate</w:t>
      </w:r>
      <w:proofErr w:type="spellEnd"/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Current Day Sales</w:t>
      </w:r>
    </w:p>
    <w:p w:rsidR="00BA356B" w:rsidRDefault="00BA356B" w:rsidP="00BA356B">
      <w:r>
        <w:br/>
      </w:r>
      <w:proofErr w:type="spellStart"/>
      <w:r>
        <w:t>var</w:t>
      </w:r>
      <w:proofErr w:type="spellEnd"/>
      <w:r>
        <w:t xml:space="preserve"> cy = MAX('Calendar Master'[Year])</w:t>
      </w:r>
      <w:r>
        <w:br/>
      </w:r>
      <w:proofErr w:type="spellStart"/>
      <w:r>
        <w:t>var</w:t>
      </w:r>
      <w:proofErr w:type="spellEnd"/>
      <w:r>
        <w:t xml:space="preserve"> cd = MAX('Calendar Master'[Date])</w:t>
      </w:r>
      <w:r>
        <w:br/>
        <w:t>return</w:t>
      </w:r>
      <w:r>
        <w:br/>
        <w:t>CALCULATE(SUM('order'[Sales]),</w:t>
      </w:r>
      <w:r>
        <w:br/>
        <w:t xml:space="preserve">    FILTER(ALL('Calendar Master'),</w:t>
      </w:r>
      <w:r>
        <w:br/>
        <w:t xml:space="preserve">        'Calendar Master'[Year] = cy &amp;&amp;</w:t>
      </w:r>
      <w:r>
        <w:br/>
        <w:t xml:space="preserve">        'Calendar Master'[Date] = cd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Previous Year Current Day Sales</w:t>
      </w:r>
    </w:p>
    <w:p w:rsidR="00BA356B" w:rsidRDefault="00BA356B" w:rsidP="00BA356B"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= MAX('Calendar Master'[Year]) - 1</w:t>
      </w:r>
      <w:r>
        <w:br/>
      </w:r>
      <w:proofErr w:type="spellStart"/>
      <w:r>
        <w:t>var</w:t>
      </w:r>
      <w:proofErr w:type="spellEnd"/>
      <w:r>
        <w:t xml:space="preserve"> cd = DAY(MAX('Calendar Master'[Date]))</w:t>
      </w:r>
      <w:r>
        <w:br/>
      </w:r>
      <w:proofErr w:type="spellStart"/>
      <w:r>
        <w:t>var</w:t>
      </w:r>
      <w:proofErr w:type="spellEnd"/>
      <w:r>
        <w:t xml:space="preserve"> cm = MAX('Calendar Master'[Month])</w:t>
      </w:r>
      <w:r>
        <w:br/>
        <w:t xml:space="preserve">VAR </w:t>
      </w:r>
      <w:proofErr w:type="spellStart"/>
      <w:r>
        <w:t>pysamedate</w:t>
      </w:r>
      <w:proofErr w:type="spellEnd"/>
      <w:r>
        <w:t xml:space="preserve"> = DATE(</w:t>
      </w:r>
      <w:proofErr w:type="spellStart"/>
      <w:r>
        <w:t>py</w:t>
      </w:r>
      <w:proofErr w:type="spellEnd"/>
      <w:r>
        <w:t>, cm, cd)</w:t>
      </w:r>
      <w:r>
        <w:br/>
        <w:t>return</w:t>
      </w:r>
      <w:r>
        <w:br/>
        <w:t>CALCULATE(SUM('order'[Sales]),</w:t>
      </w:r>
      <w:r>
        <w:br/>
        <w:t xml:space="preserve">    FILTER(ALL('Calendar Master'),</w:t>
      </w:r>
      <w:r>
        <w:br/>
        <w:t xml:space="preserve">        'Calendar Master'[Year] = </w:t>
      </w:r>
      <w:proofErr w:type="spellStart"/>
      <w:r>
        <w:t>py</w:t>
      </w:r>
      <w:proofErr w:type="spellEnd"/>
      <w:r>
        <w:t xml:space="preserve"> &amp;&amp;</w:t>
      </w:r>
      <w:r>
        <w:br/>
      </w:r>
      <w:r>
        <w:lastRenderedPageBreak/>
        <w:t xml:space="preserve">        'Calendar Master'[Date] = </w:t>
      </w:r>
      <w:proofErr w:type="spellStart"/>
      <w:r>
        <w:t>pysamedate</w:t>
      </w:r>
      <w:proofErr w:type="spellEnd"/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Previous Day Sales</w:t>
      </w:r>
    </w:p>
    <w:p w:rsidR="00BA356B" w:rsidRDefault="00BA356B" w:rsidP="00BA356B">
      <w:r>
        <w:br/>
      </w:r>
      <w:proofErr w:type="spellStart"/>
      <w:r>
        <w:t>var</w:t>
      </w:r>
      <w:proofErr w:type="spellEnd"/>
      <w:r>
        <w:t xml:space="preserve"> cy = MAX('Calendar Master'[Year])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 = MAX('Calendar Master'[Date]) - 1</w:t>
      </w:r>
      <w:r>
        <w:br/>
        <w:t>return</w:t>
      </w:r>
      <w:r>
        <w:br/>
        <w:t>CALCULATE(SUM('order'[Sales]),</w:t>
      </w:r>
      <w:r>
        <w:br/>
        <w:t xml:space="preserve">    FILTER(ALL('Calendar Master'),</w:t>
      </w:r>
      <w:r>
        <w:br/>
        <w:t xml:space="preserve">        'Calendar Master'[Year] = cy &amp;&amp;</w:t>
      </w:r>
      <w:r>
        <w:br/>
        <w:t xml:space="preserve">        'Calendar Master'[Date] = </w:t>
      </w:r>
      <w:proofErr w:type="spellStart"/>
      <w:r>
        <w:t>pd</w:t>
      </w:r>
      <w:proofErr w:type="spellEnd"/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RollingTotalLast3Months</w:t>
      </w:r>
    </w:p>
    <w:p w:rsidR="00BA356B" w:rsidRDefault="00BA356B" w:rsidP="00BA356B">
      <w:r>
        <w:br/>
      </w:r>
      <w:proofErr w:type="gramStart"/>
      <w:r>
        <w:t>CALCULATE(</w:t>
      </w:r>
      <w:proofErr w:type="gramEnd"/>
      <w:r>
        <w:br/>
        <w:t xml:space="preserve">    SUM('order'[Sales]), </w:t>
      </w:r>
      <w:r>
        <w:br/>
        <w:t xml:space="preserve">    DATESINPERIOD(</w:t>
      </w:r>
      <w:r>
        <w:br/>
        <w:t xml:space="preserve">        'Calendar Master'[Date],</w:t>
      </w:r>
      <w:r>
        <w:br/>
        <w:t xml:space="preserve">        LASTDATE('Calendar Master'[Date]),</w:t>
      </w:r>
      <w:r>
        <w:br/>
        <w:t xml:space="preserve">        -3,</w:t>
      </w:r>
      <w:r>
        <w:br/>
        <w:t xml:space="preserve">        MONTH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RollingTotalLast6Months</w:t>
      </w:r>
    </w:p>
    <w:p w:rsidR="00BA356B" w:rsidRDefault="00BA356B" w:rsidP="00BA356B">
      <w:r>
        <w:br/>
      </w:r>
      <w:proofErr w:type="gramStart"/>
      <w:r>
        <w:t>CALCULATE(</w:t>
      </w:r>
      <w:proofErr w:type="gramEnd"/>
      <w:r>
        <w:br/>
        <w:t xml:space="preserve">    SUM('order'[Sales]), </w:t>
      </w:r>
      <w:r>
        <w:br/>
        <w:t xml:space="preserve">    DATESINPERIOD(</w:t>
      </w:r>
      <w:r>
        <w:br/>
        <w:t xml:space="preserve">        'Calendar Master'[Date],</w:t>
      </w:r>
      <w:r>
        <w:br/>
        <w:t xml:space="preserve">        LASTDATE('Calendar Master'[Date]),</w:t>
      </w:r>
      <w:r>
        <w:br/>
        <w:t xml:space="preserve">        -6,</w:t>
      </w:r>
      <w:r>
        <w:br/>
        <w:t xml:space="preserve">        MONTH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lastRenderedPageBreak/>
        <w:t>RollingTotalLast9Months</w:t>
      </w:r>
      <w:bookmarkStart w:id="0" w:name="_GoBack"/>
      <w:bookmarkEnd w:id="0"/>
    </w:p>
    <w:p w:rsidR="00BA356B" w:rsidRDefault="00BA356B" w:rsidP="00BA356B">
      <w:r>
        <w:br/>
      </w:r>
      <w:proofErr w:type="gramStart"/>
      <w:r>
        <w:t>CALCULATE(</w:t>
      </w:r>
      <w:proofErr w:type="gramEnd"/>
      <w:r>
        <w:br/>
        <w:t xml:space="preserve">    SUM('order'[Sales]), </w:t>
      </w:r>
      <w:r>
        <w:br/>
        <w:t xml:space="preserve">    DATESINPERIOD(</w:t>
      </w:r>
      <w:r>
        <w:br/>
        <w:t xml:space="preserve">        'Calendar Master'[Date],</w:t>
      </w:r>
      <w:r>
        <w:br/>
        <w:t xml:space="preserve">        LASTDATE('Calendar Master'[Date]),</w:t>
      </w:r>
      <w:r>
        <w:br/>
        <w:t xml:space="preserve">        -9,</w:t>
      </w:r>
      <w:r>
        <w:br/>
        <w:t xml:space="preserve">        MONTH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 w:rsidP="00BA356B">
      <w:pPr>
        <w:pStyle w:val="Heading2"/>
      </w:pPr>
      <w:r>
        <w:t>RollingTotalLast12Months</w:t>
      </w:r>
    </w:p>
    <w:p w:rsidR="00BA356B" w:rsidRDefault="00BA356B" w:rsidP="00BA356B">
      <w:r>
        <w:br/>
      </w:r>
      <w:proofErr w:type="gramStart"/>
      <w:r>
        <w:t>CALCULATE(</w:t>
      </w:r>
      <w:proofErr w:type="gramEnd"/>
      <w:r>
        <w:br/>
        <w:t xml:space="preserve">    SUM('order'[Sales]), </w:t>
      </w:r>
      <w:r>
        <w:br/>
        <w:t xml:space="preserve">    DATESINPERIOD(</w:t>
      </w:r>
      <w:r>
        <w:br/>
        <w:t xml:space="preserve">        'Calendar Master'[Date],</w:t>
      </w:r>
      <w:r>
        <w:br/>
        <w:t xml:space="preserve">        LASTDATE('Calendar Master'[Date]),</w:t>
      </w:r>
      <w:r>
        <w:br/>
        <w:t xml:space="preserve">        -12,</w:t>
      </w:r>
      <w:r>
        <w:br/>
        <w:t xml:space="preserve">        MONTH</w:t>
      </w:r>
      <w:r>
        <w:br/>
        <w:t xml:space="preserve">    )</w:t>
      </w:r>
      <w:r>
        <w:br/>
        <w:t>)</w:t>
      </w:r>
      <w:r>
        <w:br/>
        <w:t xml:space="preserve">    </w:t>
      </w:r>
    </w:p>
    <w:p w:rsidR="00BA356B" w:rsidRDefault="00BA356B"/>
    <w:sectPr w:rsidR="00BA35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0BEF"/>
    <w:rsid w:val="0015074B"/>
    <w:rsid w:val="0029639D"/>
    <w:rsid w:val="00326F90"/>
    <w:rsid w:val="00AA1D8D"/>
    <w:rsid w:val="00AB27B8"/>
    <w:rsid w:val="00AF0A91"/>
    <w:rsid w:val="00B47730"/>
    <w:rsid w:val="00BA356B"/>
    <w:rsid w:val="00CB0664"/>
    <w:rsid w:val="00FB34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2E7C0B-5ECE-40A1-A31E-E4B00EE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C35A0-F664-4758-8950-A2AE835E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Mehant Kumar</cp:lastModifiedBy>
  <cp:revision>2</cp:revision>
  <dcterms:created xsi:type="dcterms:W3CDTF">2013-12-23T23:15:00Z</dcterms:created>
  <dcterms:modified xsi:type="dcterms:W3CDTF">2025-01-20T04:11:00Z</dcterms:modified>
  <cp:category/>
</cp:coreProperties>
</file>